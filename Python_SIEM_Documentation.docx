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Python SIEM - Documentation</w:t>
      </w:r>
    </w:p>
    <w:p>
      <w:pPr>
        <w:pStyle w:val="Heading1"/>
      </w:pPr>
      <w:r>
        <w:t>Overview</w:t>
      </w:r>
    </w:p>
    <w:p>
      <w:r>
        <w:t>This document explains the structure and functionality of a simple SIEM (Security Information and Event Management) system written in Python. It simulates log generation, real-time monitoring, parsing, storing, and alerting.</w:t>
      </w:r>
    </w:p>
    <w:p>
      <w:pPr>
        <w:pStyle w:val="Heading1"/>
      </w:pPr>
      <w:r>
        <w:t>Project Structure</w:t>
      </w:r>
    </w:p>
    <w:p>
      <w:r>
        <w:t>The project folder contains the following files and directories:</w:t>
      </w:r>
    </w:p>
    <w:p>
      <w:pPr>
        <w:pStyle w:val="IntenseQuote"/>
      </w:pPr>
      <w:r>
        <w:br/>
        <w:t xml:space="preserve">    simple_siem/</w:t>
        <w:br/>
        <w:t xml:space="preserve">    ├── main.py                # Entry point: runs generator and monitor</w:t>
        <w:br/>
        <w:t xml:space="preserve">    ├── collector.py           # Simulates log collection</w:t>
        <w:br/>
        <w:t xml:space="preserve">    ├── generator.py           # Generates logs in real-time (simulated)</w:t>
        <w:br/>
        <w:t xml:space="preserve">    ├── monitor.py             # Monitors the log file for new events</w:t>
        <w:br/>
        <w:t xml:space="preserve">    ├── parser.py              # Parses raw logs into structured format</w:t>
        <w:br/>
        <w:t xml:space="preserve">    ├── storage.py             # Stores logs into a local SQLite database</w:t>
        <w:br/>
        <w:t xml:space="preserve">    ├── alert.py               # Detects alert-worthy events</w:t>
        <w:br/>
        <w:t xml:space="preserve">    ├── logs/</w:t>
        <w:br/>
        <w:t xml:space="preserve">    │   └── raw_logs.txt       # File containing generated raw logs</w:t>
        <w:br/>
        <w:t xml:space="preserve">    └── backend/</w:t>
        <w:br/>
        <w:t xml:space="preserve">        └── siem.db            # SQLite database storing structured logs</w:t>
        <w:br/>
        <w:t xml:space="preserve">    </w:t>
      </w:r>
    </w:p>
    <w:p>
      <w:pPr>
        <w:pStyle w:val="Heading1"/>
      </w:pPr>
      <w:r>
        <w:t>main.py</w:t>
      </w:r>
    </w:p>
    <w:p>
      <w:r>
        <w:t>This file serves as the main entry point of the SIEM. It creates two threads: one to simulate log generation and another to monitor the log file in real-time.</w:t>
      </w:r>
    </w:p>
    <w:p>
      <w:r>
        <w:t>Key Functions:</w:t>
      </w:r>
    </w:p>
    <w:p>
      <w:pPr>
        <w:pStyle w:val="ListBullet"/>
      </w:pPr>
      <w:r>
        <w:t>- Starts log generator from generator.py</w:t>
      </w:r>
    </w:p>
    <w:p>
      <w:pPr>
        <w:pStyle w:val="ListBullet"/>
      </w:pPr>
      <w:r>
        <w:t>- Starts file monitor from monitor.py</w:t>
      </w:r>
    </w:p>
    <w:p>
      <w:pPr>
        <w:pStyle w:val="ListBullet"/>
      </w:pPr>
      <w:r>
        <w:t>- Uses an infinite loop to keep the program running</w:t>
      </w:r>
    </w:p>
    <w:p>
      <w:pPr>
        <w:pStyle w:val="Heading1"/>
      </w:pPr>
      <w:r>
        <w:t>generator.py</w:t>
      </w:r>
    </w:p>
    <w:p>
      <w:r>
        <w:t>This module simulates real-time log generation. It writes logs to 'logs/raw_logs.txt' every 5 seconds, mimicking login and file access events.</w:t>
      </w:r>
    </w:p>
    <w:p>
      <w:pPr>
        <w:pStyle w:val="Heading1"/>
      </w:pPr>
      <w:r>
        <w:t>monitor.py</w:t>
      </w:r>
    </w:p>
    <w:p>
      <w:r>
        <w:t>This module continuously monitors 'logs/raw_logs.txt' for new lines. When a new log entry is added, it parses, stores, and checks for alerts.</w:t>
      </w:r>
    </w:p>
    <w:p>
      <w:pPr>
        <w:pStyle w:val="Heading1"/>
      </w:pPr>
      <w:r>
        <w:t>parser.py</w:t>
      </w:r>
    </w:p>
    <w:p>
      <w:r>
        <w:t>Parses each log line into a structured format (dictionary) with three fields:</w:t>
      </w:r>
    </w:p>
    <w:p>
      <w:pPr>
        <w:pStyle w:val="ListBullet"/>
      </w:pPr>
      <w:r>
        <w:t>- timestamp</w:t>
      </w:r>
    </w:p>
    <w:p>
      <w:pPr>
        <w:pStyle w:val="ListBullet"/>
      </w:pPr>
      <w:r>
        <w:t>- event_type</w:t>
      </w:r>
    </w:p>
    <w:p>
      <w:pPr>
        <w:pStyle w:val="ListBullet"/>
      </w:pPr>
      <w:r>
        <w:t>- description</w:t>
      </w:r>
    </w:p>
    <w:p>
      <w:pPr>
        <w:pStyle w:val="Heading1"/>
      </w:pPr>
      <w:r>
        <w:t>storage.py</w:t>
      </w:r>
    </w:p>
    <w:p>
      <w:r>
        <w:t>Initializes and connects to a SQLite database located at 'backend/siem.db'. Each parsed log is inserted into the 'logs' table for storage.</w:t>
      </w:r>
    </w:p>
    <w:p>
      <w:pPr>
        <w:pStyle w:val="Heading1"/>
      </w:pPr>
      <w:r>
        <w:t>alert.py</w:t>
      </w:r>
    </w:p>
    <w:p>
      <w:r>
        <w:t>Checks logs for specific patterns and conditions. For example, it alerts if two or more 'LOGIN_FAIL' events occur.</w:t>
      </w:r>
    </w:p>
    <w:p>
      <w:pPr>
        <w:pStyle w:val="Heading1"/>
      </w:pPr>
      <w:r>
        <w:t>How to Run the SIEM</w:t>
      </w:r>
    </w:p>
    <w:p>
      <w:r>
        <w:t>1. Open a terminal in the project folder</w:t>
      </w:r>
    </w:p>
    <w:p>
      <w:r>
        <w:t>2. Run the program using:</w:t>
      </w:r>
    </w:p>
    <w:p>
      <w:pPr>
        <w:pStyle w:val="IntenseQuote"/>
      </w:pPr>
      <w:r>
        <w:t xml:space="preserve">   python main.py</w:t>
      </w:r>
    </w:p>
    <w:p>
      <w:r>
        <w:t>3. Logs will be generated and monitored in real-time</w:t>
      </w:r>
    </w:p>
    <w:p>
      <w:pPr>
        <w:pStyle w:val="Heading1"/>
      </w:pPr>
      <w:r>
        <w:t>How to Stop the SIEM</w:t>
      </w:r>
    </w:p>
    <w:p>
      <w:r>
        <w:t>To stop the SIEM, press Ctrl+C in the terminal. This will interrupt the infinite loop and gracefully exit the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